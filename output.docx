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jc w:val="center"/>
      </w:pPr>
      <w:r>
        <w:rPr>
          <w:rFonts w:ascii="Lato" w:hAnsi="Lato"/>
          <w:b/>
          <w:i w:val="0"/>
          <w:sz w:val="24"/>
          <w:u w:val="none"/>
        </w:rPr>
        <w:t>REPORT TITLE LINE 1</w:t>
      </w:r>
      <w:r>
        <w:rPr>
          <w:rFonts w:ascii="Lato" w:hAnsi="Lato"/>
          <w:b/>
          <w:i w:val="0"/>
          <w:sz w:val="24"/>
          <w:u w:val="none"/>
        </w:rPr>
        <w:br/>
      </w:r>
      <w:r>
        <w:rPr>
          <w:rFonts w:ascii="Lato" w:hAnsi="Lato"/>
          <w:b/>
          <w:i w:val="0"/>
          <w:sz w:val="24"/>
          <w:u w:val="none"/>
        </w:rPr>
        <w:t>REPORT TITLE LINE 2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r>
        <w:rPr>
          <w:rFonts w:ascii="Lato" w:hAnsi="Lato"/>
          <w:b w:val="0"/>
          <w:i w:val="0"/>
          <w:sz w:val="24"/>
          <w:u w:val="none"/>
        </w:rPr>
        <w:t xml:space="preserve">Lorem ipsum dolor sit amet, consectetur adipiscing elit. </w:t>
      </w:r>
      <w:r>
        <w:rPr>
          <w:rFonts w:ascii="Lato" w:hAnsi="Lato"/>
          <w:b w:val="0"/>
          <w:i w:val="0"/>
          <w:sz w:val="24"/>
          <w:u w:val="none"/>
        </w:rPr>
        <w:t>Etiam sapien mauris, sagittis non commodo sed, laoreet sed ligula October 2024.</w:t>
      </w:r>
    </w:p>
    <w:p>
      <w:pPr>
        <w:spacing w:before="0" w:after="0"/>
      </w:pPr>
    </w:p>
    <w:p>
      <w:r>
        <w:rPr>
          <w:rFonts w:ascii="Lato" w:hAnsi="Lato"/>
          <w:b w:val="0"/>
          <w:i w:val="0"/>
          <w:sz w:val="24"/>
          <w:u w:val="none"/>
        </w:rPr>
        <w:t xml:space="preserve">Lorem ipsum dolor sit amet, consectetur adipiscing elit. Cras a aliquet magna. </w:t>
      </w:r>
      <w:r>
        <w:rPr>
          <w:rFonts w:ascii="Lato" w:hAnsi="Lato"/>
          <w:b w:val="0"/>
          <w:i w:val="0"/>
          <w:sz w:val="24"/>
          <w:u w:val="none"/>
        </w:rPr>
        <w:t>Morbi eget justo a lorem interdum consequat. Maecenas a dignissim tortor. Vivamus at lacus et felis iaculis lobortis.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 w:val="0"/>
          <w:sz w:val="24"/>
          <w:u w:val="single"/>
        </w:rPr>
        <w:t>Account 1</w:t>
      </w: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1 Associates</w:t>
      </w:r>
    </w:p>
    <w:p>
      <w:pPr>
        <w:spacing w:before="0" w:after="0"/>
      </w:pPr>
    </w:p>
    <w:p>
      <w:pPr>
        <w:spacing w:before="0" w:after="0"/>
      </w:pPr>
      <w:r>
        <w:t>Team Lead: TEAM LEAD NAME 25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276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87.07%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4,127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287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92.84%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93.80%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536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4,107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255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99.42%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3,992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294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97.67%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3,953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283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92.04%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95.16%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521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3,285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274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95.35%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3,250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279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93.02%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568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2,732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262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96.90%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2,731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263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98.84%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522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2,558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258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99.13%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2,421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290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81.50%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91.67%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525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2,252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288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93.02%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570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2,170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265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96.51%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1,463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26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289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95.30%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91.67%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541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4,799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280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80.71%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99.03%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4,782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293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90.60%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81.59%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617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4,560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266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98.84%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4,501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256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99.42%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4,493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277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92.88%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4,421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291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4,024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260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99.42%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3,706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261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95.54%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3,358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278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93.99%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3,335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267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2,024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292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82.93%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84.50%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630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1,402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27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282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88.60%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95.93%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4,975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272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95.10%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95.35%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4,295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259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98.96%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97.48%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4,251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271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89.92%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4,184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285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89.73%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597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4,058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284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90.30%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95.35%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3,346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264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98.06%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3,100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281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81.82%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96.41%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378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3,063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257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96.22%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2,776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269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99.66%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96.95%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2,495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273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93.22%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2,439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286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89.02%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94.38%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2,425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268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96.90%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1,990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275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96.51%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1,547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270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97.48%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1,026</w:t>
            </w: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1 Team Leads</w:t>
      </w:r>
    </w:p>
    <w:p>
      <w:pPr>
        <w:spacing w:before="0" w:after="0"/>
      </w:pP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Team Lead Name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27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73.33%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73.33%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93.33%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5,149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26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66.67%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58.33%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75.00%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4,474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25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14.29%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69.23%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61.54%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53.85%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3,194</w:t>
            </w:r>
          </w:p>
        </w:tc>
      </w:tr>
    </w:tbl>
    <w:p>
      <w:r>
        <w:br w:type="page"/>
      </w:r>
    </w:p>
    <w:p>
      <w:pPr>
        <w:spacing w:before="0" w:after="0"/>
      </w:pPr>
      <w:r>
        <w:rPr>
          <w:rFonts w:ascii="Lato" w:hAnsi="Lato"/>
          <w:b/>
          <w:i w:val="0"/>
          <w:sz w:val="24"/>
          <w:u w:val="single"/>
        </w:rPr>
        <w:t>Account 2</w:t>
      </w: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2 Associates</w:t>
      </w:r>
    </w:p>
    <w:p>
      <w:pPr>
        <w:spacing w:before="0" w:after="0"/>
      </w:pPr>
    </w:p>
    <w:p>
      <w:pPr>
        <w:spacing w:before="0" w:after="0"/>
      </w:pPr>
      <w:r>
        <w:t>Team Lead: TEAM LEAD NAME 22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250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81.96%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91.33%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454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4,848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235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92.06%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4,809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234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4,218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230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99.36%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92.63%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3,520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249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95.58%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2,841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252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96.13%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2,794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242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77.27%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2,549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233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95.81%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2,405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245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94.63%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2,267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237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99.66%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89.88%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1,974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247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77.07%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87.81%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1,625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241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89.17%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94.63%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1,074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23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231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92.56%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685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3,990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239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96.56%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548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3,567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251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81.82%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93.88%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3,150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243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N/A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623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3,028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232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92.46%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525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2,919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24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244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77.27%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88.75%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647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3,843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236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99.87%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94.63%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593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3,631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246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77.27%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96.08%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3,611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254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N/A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3,486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240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98.74%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90.88%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600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3,265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248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95.36%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95.19%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557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3,231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253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89.25%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611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3,171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238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97.81%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593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2,285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X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296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N/A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3,776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295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89.23%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2,969</w:t>
            </w: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2 Team Leads</w:t>
      </w:r>
    </w:p>
    <w:p>
      <w:pPr>
        <w:spacing w:before="0" w:after="0"/>
      </w:pP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Team Lead Name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23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16.67%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60.00%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20.00%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20.00%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8,306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24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92.96%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25.00%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50.00%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37.50%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4,795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22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66.67%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33.33%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4,360</w:t>
            </w:r>
          </w:p>
        </w:tc>
      </w:tr>
    </w:tbl>
    <w:p>
      <w:r>
        <w:br w:type="page"/>
      </w:r>
    </w:p>
    <w:p>
      <w:pPr>
        <w:spacing w:before="0" w:after="0"/>
      </w:pPr>
      <w:r>
        <w:rPr>
          <w:rFonts w:ascii="Lato" w:hAnsi="Lato"/>
          <w:b/>
          <w:i w:val="0"/>
          <w:sz w:val="24"/>
          <w:u w:val="single"/>
        </w:rPr>
        <w:t>Account 3</w:t>
      </w: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3 Associates</w:t>
      </w:r>
    </w:p>
    <w:p>
      <w:pPr>
        <w:spacing w:before="0" w:after="0"/>
      </w:pPr>
    </w:p>
    <w:p>
      <w:pPr>
        <w:spacing w:before="0" w:after="0"/>
      </w:pPr>
      <w:r>
        <w:t>Team Lead: TEAM LEAD NAME 20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215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77.34%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97.81%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4,314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211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91.75%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3,889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218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544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3,836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209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3,615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221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97.21%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90.31%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3,571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223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708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3,451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212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94.07%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3,331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208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93.67%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3,200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204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2,532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220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69.75%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412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2,381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224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42.27%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88.06%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1,986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21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222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93.09%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714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5,367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228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4,984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207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93.31%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4,339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214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81.86%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94.44%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3,777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216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99.87%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87.38%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578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3,736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227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3,365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210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93.38%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696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2,886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213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93.67%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2,774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219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70.44%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87.13%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2,568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229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2,543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205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2,453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206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96.06%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2,320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217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91.40%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631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2,223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225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1,744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226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1,579</w:t>
            </w: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3 Team Leads</w:t>
      </w:r>
    </w:p>
    <w:p>
      <w:pPr>
        <w:spacing w:before="0" w:after="0"/>
      </w:pP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Team Lead Name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21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73.33%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13.33%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40.00%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6,136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20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99.81%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18.18%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72.73%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18.18%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72.73%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4,353</w:t>
            </w:r>
          </w:p>
        </w:tc>
      </w:tr>
    </w:tbl>
    <w:p>
      <w:r>
        <w:br w:type="page"/>
      </w:r>
    </w:p>
    <w:p>
      <w:pPr>
        <w:spacing w:before="0" w:after="0"/>
      </w:pPr>
      <w:r>
        <w:rPr>
          <w:rFonts w:ascii="Lato" w:hAnsi="Lato"/>
          <w:b/>
          <w:i w:val="0"/>
          <w:sz w:val="24"/>
          <w:u w:val="single"/>
        </w:rPr>
        <w:t>Account 4</w:t>
      </w: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4 Associates</w:t>
      </w:r>
    </w:p>
    <w:p>
      <w:pPr>
        <w:spacing w:before="0" w:after="0"/>
      </w:pPr>
    </w:p>
    <w:p>
      <w:pPr>
        <w:spacing w:before="0" w:after="0"/>
      </w:pPr>
      <w:r>
        <w:t>Team Lead: TEAM LEAD NAME 1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160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4,950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136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78.77%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457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3,789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113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403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3,653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116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93.33%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73.50%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395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3,592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104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2,931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157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85.50%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2,213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170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2,071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107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2,014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135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91.00%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456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1,568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154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94.12%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399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1,462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133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396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1,066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2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123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90.84%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2,933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161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359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2,921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126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86.36%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2,894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142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86.09%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2,609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169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458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2,574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155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373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2,296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114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86.34%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527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2,237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130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2,156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119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1,455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105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1,449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3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106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89.08%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3,645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143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99.95%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417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3,488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156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96.79%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3,384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152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93.97%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425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2,867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137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2,787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109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553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2,619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141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83.00%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457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2,143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145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411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2,132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159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2,046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147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334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1,775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108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81.82%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459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1,471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168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1,172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4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140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4,658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149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3,956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162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97.67%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3,789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111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3,560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167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3,313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158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91.00%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3,114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132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3,101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112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99.97%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2,838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110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95.52%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91.00%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2,741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138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2,734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144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77.27%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527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2,553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146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93.54%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658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2,328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5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148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584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4,340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166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84.50%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533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3,964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122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420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3,524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151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415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3,185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129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2,959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131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416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2,725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115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79.90%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2,517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150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2,399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120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90.76%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2,140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128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77.10%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291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2,140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134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95.15%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571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1,815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6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153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N/A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4,277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124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562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3,981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118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549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3,857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125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3,787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163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77.27%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3,765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165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3,693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121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89.21%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527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3,372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139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99.77%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2,956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164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2,770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127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671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2,469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117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85.90%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2,105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203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N/A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1,836</w:t>
            </w: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4 Team Leads</w:t>
      </w:r>
    </w:p>
    <w:p>
      <w:pPr>
        <w:spacing w:before="0" w:after="0"/>
      </w:pP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Team Lead Name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63.64%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81.82%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72.73%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5,330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60.00%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5,079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83.33%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75.00%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75.00%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4,976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6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8.33%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58.33%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90.00%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54.55%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4,540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66.67%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50.00%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75.00%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3,675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9.09%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81.82%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54.55%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3,630</w:t>
            </w:r>
          </w:p>
        </w:tc>
      </w:tr>
    </w:tbl>
    <w:p>
      <w:r>
        <w:br w:type="page"/>
      </w:r>
    </w:p>
    <w:p>
      <w:pPr>
        <w:spacing w:before="0" w:after="0"/>
      </w:pPr>
      <w:r>
        <w:rPr>
          <w:rFonts w:ascii="Lato" w:hAnsi="Lato"/>
          <w:b/>
          <w:i w:val="0"/>
          <w:sz w:val="24"/>
          <w:u w:val="single"/>
        </w:rPr>
        <w:t>Account 5</w:t>
      </w: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5 Associates</w:t>
      </w:r>
    </w:p>
    <w:p>
      <w:pPr>
        <w:spacing w:before="0" w:after="0"/>
      </w:pPr>
    </w:p>
    <w:p>
      <w:pPr>
        <w:spacing w:before="0" w:after="0"/>
      </w:pPr>
      <w:r>
        <w:t>Team Lead: TEAM LEAD NAME 7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187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428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5,247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192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286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5,064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188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337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4,313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176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82.14%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401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3,959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195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373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3,503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189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95.36%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386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3,474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175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3,468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178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85.71%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321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3,401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180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451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3,358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171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373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2,973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179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391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2,592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185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2,508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172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459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2,505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186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418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2,387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193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317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2,136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174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59.38%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371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2,103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184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96.78%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291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1,946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191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N/A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1,913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182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91.50%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357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1,864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177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426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1,787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181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85.71%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389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1,763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173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297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1,654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190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391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1,525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183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89.50%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421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1,331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194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325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1,297</w:t>
            </w: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5 Team Leads</w:t>
      </w:r>
    </w:p>
    <w:p>
      <w:pPr>
        <w:spacing w:before="0" w:after="0"/>
      </w:pP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Team Lead Name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7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4.00%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84.00%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87.50%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54.17%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7,193</w:t>
            </w:r>
          </w:p>
        </w:tc>
      </w:tr>
    </w:tbl>
    <w:p>
      <w:r>
        <w:br w:type="page"/>
      </w:r>
    </w:p>
    <w:p>
      <w:pPr>
        <w:spacing w:before="0" w:after="0"/>
      </w:pPr>
      <w:r>
        <w:rPr>
          <w:rFonts w:ascii="Lato" w:hAnsi="Lato"/>
          <w:b/>
          <w:i w:val="0"/>
          <w:sz w:val="24"/>
          <w:u w:val="single"/>
        </w:rPr>
        <w:t>Account 6</w:t>
      </w: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6 Associates</w:t>
      </w:r>
    </w:p>
    <w:p>
      <w:pPr>
        <w:spacing w:before="0" w:after="0"/>
      </w:pPr>
    </w:p>
    <w:p>
      <w:pPr>
        <w:spacing w:before="0" w:after="0"/>
      </w:pPr>
      <w:r>
        <w:t>Team Lead: TEAM LEAD NAME 8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197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95.49%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99.38%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4,651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196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N/A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4,255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202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99.63%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3,744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198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84.90%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336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2,759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200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99.47%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2,373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199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99.38%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2,009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201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85.71%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99.67%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395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1,165</w:t>
            </w: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6 Team Leads</w:t>
      </w:r>
    </w:p>
    <w:p>
      <w:pPr>
        <w:spacing w:before="0" w:after="0"/>
      </w:pP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Team Lead Name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8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98.86%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71.43%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57.14%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5,935</w:t>
            </w:r>
          </w:p>
        </w:tc>
      </w:tr>
    </w:tbl>
    <w:p>
      <w:r>
        <w:br w:type="page"/>
      </w:r>
    </w:p>
    <w:p>
      <w:pPr>
        <w:spacing w:before="0" w:after="0"/>
      </w:pPr>
      <w:r>
        <w:rPr>
          <w:rFonts w:ascii="Lato" w:hAnsi="Lato"/>
          <w:b/>
          <w:i w:val="0"/>
          <w:sz w:val="24"/>
          <w:u w:val="single"/>
        </w:rPr>
        <w:t>Account 7</w:t>
      </w: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7 Associates</w:t>
      </w:r>
    </w:p>
    <w:p>
      <w:pPr>
        <w:spacing w:before="0" w:after="0"/>
      </w:pPr>
    </w:p>
    <w:p>
      <w:pPr>
        <w:spacing w:before="0" w:after="0"/>
      </w:pPr>
      <w:r>
        <w:t>Team Lead: TEAM LEAD NAME 14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53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99.57%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406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4,420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60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411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3,879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54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99.57%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404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3,703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56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357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3,637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52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98.80%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362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3,471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57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365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3,380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61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352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3,322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51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325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3,297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99.57%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370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3,167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50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98.88%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2,502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58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99.31%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387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2,344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55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99.57%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352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2,327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59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399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1,940</w:t>
            </w: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7 Team Leads</w:t>
      </w:r>
    </w:p>
    <w:p>
      <w:pPr>
        <w:spacing w:before="0" w:after="0"/>
      </w:pP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Team Lead Name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14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7.14%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92.31%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3,775</w:t>
            </w:r>
          </w:p>
        </w:tc>
      </w:tr>
    </w:tbl>
    <w:p>
      <w:r>
        <w:br w:type="page"/>
      </w:r>
    </w:p>
    <w:p>
      <w:pPr>
        <w:spacing w:before="0" w:after="0"/>
      </w:pPr>
      <w:r>
        <w:rPr>
          <w:rFonts w:ascii="Lato" w:hAnsi="Lato"/>
          <w:b/>
          <w:i w:val="0"/>
          <w:sz w:val="24"/>
          <w:u w:val="single"/>
        </w:rPr>
        <w:t>Account 8</w:t>
      </w: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8 Associates</w:t>
      </w:r>
    </w:p>
    <w:p>
      <w:pPr>
        <w:spacing w:before="0" w:after="0"/>
      </w:pPr>
    </w:p>
    <w:p>
      <w:pPr>
        <w:spacing w:before="0" w:after="0"/>
      </w:pPr>
      <w:r>
        <w:t>Team Lead: TEAM LEAD NAME 11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86.40%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97.63%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565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4,302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93.42%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3,700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97.80%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710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3,290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95.29%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524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3,168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97.73%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574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2,993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95.79%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2,788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2,394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97.24%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695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2,366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90.33%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96.63%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554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2,070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97.89%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1078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2,062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93.15%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686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1,989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12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69.78%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97.96%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543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4,523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96.38%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91.58%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4,178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82.30%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94.29%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3,921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96.15%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553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3,383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94.60%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89.21%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3,143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88.26%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93.35%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551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3,072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94.85%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653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3,007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759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2,970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90.35%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98.67%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2,838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79.14%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98.54%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1,772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13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578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3,885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90.13%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98.21%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606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3,641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99.13%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531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2,804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99.86%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98.20%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2,497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97.59%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713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2,495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95.73%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98.08%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567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2,254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96.58%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548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1,929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99.87%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97.15%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695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1,901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91.82%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99.17%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1,794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88.02%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554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990</w:t>
            </w: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8 Team Leads</w:t>
      </w:r>
    </w:p>
    <w:p>
      <w:pPr>
        <w:spacing w:before="0" w:after="0"/>
      </w:pP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Team Lead Name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12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9.09%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50.00%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5,131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13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90.00%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4,500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11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8.33%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81.82%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3,540</w:t>
            </w:r>
          </w:p>
        </w:tc>
      </w:tr>
    </w:tbl>
    <w:p>
      <w:r>
        <w:br w:type="page"/>
      </w:r>
    </w:p>
    <w:p>
      <w:pPr>
        <w:spacing w:before="0" w:after="0"/>
      </w:pPr>
      <w:r>
        <w:rPr>
          <w:rFonts w:ascii="Lato" w:hAnsi="Lato"/>
          <w:b/>
          <w:i w:val="0"/>
          <w:sz w:val="24"/>
          <w:u w:val="single"/>
        </w:rPr>
        <w:t>Account 9</w:t>
      </w: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9 Associates</w:t>
      </w:r>
    </w:p>
    <w:p>
      <w:pPr>
        <w:spacing w:before="0" w:after="0"/>
      </w:pPr>
    </w:p>
    <w:p>
      <w:pPr>
        <w:spacing w:before="0" w:after="0"/>
      </w:pPr>
      <w:r>
        <w:t>Team Lead: TEAM LEAD NAME 15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66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552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5,098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65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544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4,415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70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99.67%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4,181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64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91.99%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96.13%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553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3,647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62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99.77%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98.88%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778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3,237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69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94.13%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3,100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63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92.88%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839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2,370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68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2,349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67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523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1,496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16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71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526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4,139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72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736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3,809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75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93.83%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716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3,622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73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680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3,256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78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98.13%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592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2,955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76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2,687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74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71.95%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721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2,671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77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93.81%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88.25%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587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1,630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79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634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1,135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17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82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95.63%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4,524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84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88.13%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534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3,860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87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528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3,772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81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566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3,749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80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97.13%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694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3,193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83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85.52%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531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2,617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85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81.55%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91.75%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565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2,281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86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96.15%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1,735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18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93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795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3,356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94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721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3,306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91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692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3,185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92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93.88%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539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2,722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89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27.27%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649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2,258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95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83.46%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96.13%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578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2,255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88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54.55%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91.50%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591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1,786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90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542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542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19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99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74.67%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98.13%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5,391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100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570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3,687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98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529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3,330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97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92.13%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3,079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102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81.84%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2,828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96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63.05%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93.63%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2,666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103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81.82%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95.67%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2,203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101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93.13%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1,553</w:t>
            </w: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9 Team Leads</w:t>
      </w:r>
    </w:p>
    <w:p>
      <w:pPr>
        <w:spacing w:before="0" w:after="0"/>
      </w:pP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Team Lead Name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19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77.27%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11.11%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50.00%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87.50%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75.00%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7,191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15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88.89%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33.33%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4,480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18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11.11%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37.50%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87.50%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4,329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16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66.67%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88.89%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11.11%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4,035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17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50.00%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50.00%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25.00%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2,646</w:t>
            </w:r>
          </w:p>
        </w:tc>
      </w:tr>
    </w:tbl>
    <w:p>
      <w:r>
        <w:br w:type="page"/>
      </w:r>
    </w:p>
    <w:p>
      <w:pPr>
        <w:spacing w:before="0" w:after="0"/>
      </w:pPr>
      <w:r>
        <w:rPr>
          <w:rFonts w:ascii="Lato" w:hAnsi="Lato"/>
          <w:b/>
          <w:i w:val="0"/>
          <w:sz w:val="24"/>
          <w:u w:val="single"/>
        </w:rPr>
        <w:t>Account 10</w:t>
      </w: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10 Associates</w:t>
      </w:r>
    </w:p>
    <w:p>
      <w:pPr>
        <w:spacing w:before="0" w:after="0"/>
      </w:pPr>
    </w:p>
    <w:p>
      <w:pPr>
        <w:spacing w:before="0" w:after="0"/>
      </w:pPr>
      <w:r>
        <w:t>Team Lead: TEAM LEAD NAME 9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99.80%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5,509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408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4,976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353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3,238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99.80%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341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2,605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97.90%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99.60%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2,340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96.95%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98.80%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1,553</w:t>
            </w: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10 Team Leads</w:t>
      </w:r>
    </w:p>
    <w:p>
      <w:pPr>
        <w:spacing w:before="0" w:after="0"/>
      </w:pP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Team Lead Name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9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33.33%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4,914</w:t>
            </w:r>
          </w:p>
        </w:tc>
      </w:tr>
    </w:tbl>
    <w:p>
      <w:r>
        <w:br w:type="page"/>
      </w:r>
    </w:p>
    <w:p>
      <w:pPr>
        <w:spacing w:before="0" w:after="0"/>
      </w:pPr>
      <w:r>
        <w:rPr>
          <w:rFonts w:ascii="Lato" w:hAnsi="Lato"/>
          <w:b/>
          <w:i w:val="0"/>
          <w:sz w:val="24"/>
          <w:u w:val="single"/>
        </w:rPr>
        <w:t>Account 11</w:t>
      </w: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11 Associates</w:t>
      </w:r>
    </w:p>
    <w:p>
      <w:pPr>
        <w:spacing w:before="0" w:after="0"/>
      </w:pPr>
    </w:p>
    <w:p>
      <w:pPr>
        <w:spacing w:before="0" w:after="0"/>
      </w:pPr>
      <w:r>
        <w:t>Team Lead: TEAM LEAD NAME 10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94.56%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4,049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85.71%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99.30%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400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3,905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86.36%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90.26%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3,852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98.16%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3,551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97.63%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458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3,544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96.40%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558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3,220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553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2,982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86.36%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98.42%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2,573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96.54%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2,302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79.04%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626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2,207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16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86.36%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95.88%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1,968</w:t>
            </w: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11 Team Leads</w:t>
      </w:r>
    </w:p>
    <w:p>
      <w:pPr>
        <w:spacing w:before="0" w:after="0"/>
      </w:pP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Team Lead Name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10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54.55%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81.82%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72.73%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6,852</w:t>
            </w:r>
          </w:p>
        </w:tc>
      </w:tr>
    </w:tbl>
    <w:p>
      <w:r>
        <w:br w:type="page"/>
      </w:r>
    </w:p>
    <w:p>
      <w:pPr>
        <w:spacing w:before="0" w:after="0"/>
      </w:pPr>
      <w:r>
        <w:rPr>
          <w:rFonts w:ascii="Lato" w:hAnsi="Lato"/>
          <w:b/>
          <w:i w:val="0"/>
          <w:sz w:val="24"/>
          <w:u w:val="single"/>
        </w:rPr>
        <w:t>Account 12</w:t>
      </w: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12 Associates</w:t>
      </w:r>
    </w:p>
    <w:p>
      <w:pPr>
        <w:spacing w:before="0" w:after="0"/>
      </w:pPr>
    </w:p>
    <w:p>
      <w:pPr>
        <w:spacing w:before="0" w:after="0"/>
      </w:pPr>
      <w:r>
        <w:t>Team Lead: TEAM LEAD NAME 37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381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5,584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382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3,894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385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99.79%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426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3,849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387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3,210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388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99.33%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458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3,171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386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386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3,154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383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417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2,807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384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417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2,431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390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397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1,465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389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99.76%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940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38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392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377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4,460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393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89.08%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4,291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396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99.20%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353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3,321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398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634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3,113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395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94.86%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3,053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397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454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3,025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399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2,289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391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2,090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394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95.09%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525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1,451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39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400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541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4,800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408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523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4,429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406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99.80%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3,358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404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2,995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407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2,986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410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458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2,702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409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530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2,501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405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402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2,348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403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99.24%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410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1,902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402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1,892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401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1,822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40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412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93.93%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523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4,529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419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99.86%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4,119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418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94.97%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554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3,296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413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392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2,884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416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98.60%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560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2,768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414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2,658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417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91.75%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555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2,387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415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86.36%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2,380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411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419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1,709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41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421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4,396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429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393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4,123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428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99.93%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3,633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424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3,142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426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414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2,693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420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99.85%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533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2,658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427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2,428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423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2,425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425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393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1,777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422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1,221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42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436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86.36%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405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5,089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430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99.48%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413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3,802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432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3,471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434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3,403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438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454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3,105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437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429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2,778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431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2,175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435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1,986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433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99.83%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366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905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43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447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4,945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446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98.40%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365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3,599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444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3,574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442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393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3,518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445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99.65%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2,589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441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400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2,423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443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89.25%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427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1,489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440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95.36%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428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1,405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439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983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44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453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4,705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450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99.68%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95.67%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4,451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452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90.74%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778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3,417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454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75.67%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572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2,967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456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83.33%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405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2,922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451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79.33%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623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2,628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455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91.67%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2,304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449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589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2,022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448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81.82%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91.67%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704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513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45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463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422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4,022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461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3,876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459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3,752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466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88.25%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3,512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457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3,508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460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454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2,850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467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98.24%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99.80%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2,814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464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2,499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465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2,471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462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427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2,290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458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452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1,743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46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471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68.08%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345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3,517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469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3,155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468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3,093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474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99.16%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2,669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473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81.82%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2,619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472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86.89%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89.50%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1,788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475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97.29%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1,708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470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85.74%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373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1,158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47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484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4,534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486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420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4,296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476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4,247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477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429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4,006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478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3,685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481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3,606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479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554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3,412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482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520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3,077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480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365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2,945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485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559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1,784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483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1,755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48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487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99.60%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4,823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490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303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4,121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488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417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2,926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489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98.81%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632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2,887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491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2,615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49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500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427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3,361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493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3,269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495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N/A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N/A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3,157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496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3,064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502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2,841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499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2,688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498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2,430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494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426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2,411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501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428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2,057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492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408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1,971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497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1,787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50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508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99.59%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4,605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509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405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4,439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510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418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3,849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506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385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3,206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505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2,569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507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86.05%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2,452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504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451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1,788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503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92.25%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1,536</w:t>
            </w: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12 Team Leads</w:t>
      </w:r>
    </w:p>
    <w:p>
      <w:pPr>
        <w:spacing w:before="0" w:after="0"/>
      </w:pP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Team Lead Name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46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50.00%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50.00%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25.00%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7,035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44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77.78%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33.33%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11.11%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6,498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45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81.82%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18.18%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6,332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50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87.50%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87.50%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50.00%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6,324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49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9.00%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50.00%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6,126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43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66.67%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66.67%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5,775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40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77.78%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77.78%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22.22%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5,572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47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36.36%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4,843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37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50.00%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4,711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39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18.18%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4,666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42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88.89%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88.89%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66.67%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4,323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38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88.89%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88.89%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33.33%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3,577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41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30.00%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2,935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48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40.00%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1,384</w:t>
            </w:r>
          </w:p>
        </w:tc>
      </w:tr>
    </w:tbl>
    <w:p>
      <w:r>
        <w:br w:type="page"/>
      </w:r>
    </w:p>
    <w:p>
      <w:pPr>
        <w:spacing w:before="0" w:after="0"/>
      </w:pPr>
      <w:r>
        <w:rPr>
          <w:rFonts w:ascii="Lato" w:hAnsi="Lato"/>
          <w:b/>
          <w:i w:val="0"/>
          <w:sz w:val="24"/>
          <w:u w:val="single"/>
        </w:rPr>
        <w:t>Account 13</w:t>
      </w: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13 Associates</w:t>
      </w:r>
    </w:p>
    <w:p>
      <w:pPr>
        <w:spacing w:before="0" w:after="0"/>
      </w:pPr>
    </w:p>
    <w:p>
      <w:pPr>
        <w:spacing w:before="0" w:after="0"/>
      </w:pPr>
      <w:r>
        <w:t>Team Lead: TEAM LEAD NAME 33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322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99.85%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4,740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367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78.55%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453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3,281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321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3,257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304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3,221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368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557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2,013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34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305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3,591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369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72.73%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91.50%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3,578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328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563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3,144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300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3,025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370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86.36%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523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2,986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330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99.70%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2,898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306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1,589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35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318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4,484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317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4,281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374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99.79%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3,194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343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3,026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335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391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2,789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371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95.72%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2,565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319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362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1,785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373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77.27%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1,616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372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86.74%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536</w:t>
            </w: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13 Team Leads</w:t>
      </w:r>
    </w:p>
    <w:p>
      <w:pPr>
        <w:spacing w:before="0" w:after="0"/>
      </w:pP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Team Lead Name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34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71.43%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71.43%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71.43%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6,848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35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77.78%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66.67%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3,184</w:t>
            </w:r>
          </w:p>
        </w:tc>
      </w:tr>
    </w:tbl>
    <w:p>
      <w:r>
        <w:br w:type="page"/>
      </w:r>
    </w:p>
    <w:p>
      <w:pPr>
        <w:spacing w:before="0" w:after="0"/>
      </w:pPr>
      <w:r>
        <w:rPr>
          <w:rFonts w:ascii="Lato" w:hAnsi="Lato"/>
          <w:b/>
          <w:i w:val="0"/>
          <w:sz w:val="24"/>
          <w:u w:val="single"/>
        </w:rPr>
        <w:t>Account 14</w:t>
      </w: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14 Associates</w:t>
      </w:r>
    </w:p>
    <w:p>
      <w:pPr>
        <w:spacing w:before="0" w:after="0"/>
      </w:pPr>
    </w:p>
    <w:p>
      <w:pPr>
        <w:spacing w:before="0" w:after="0"/>
      </w:pPr>
      <w:r>
        <w:t>Team Lead: TEAM LEAD NAME 28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308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367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4,547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347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86.36%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398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3,168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345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46.92%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2,746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301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2,331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29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354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4.55%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N/A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774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4,803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338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99.83%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82.50%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366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3,450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353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72.73%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450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3,233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350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59.09%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3,056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351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86.36%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2,525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349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429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2,415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326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2,169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337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1,527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352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86.36%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832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30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302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3,896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320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3,853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327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3,140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357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86.36%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3,037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332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89.50%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458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2,807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356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92.02%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2,779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331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91.00%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374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2,705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355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68.18%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93.50%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1,674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31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309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407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5,436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342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94.62%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5,015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358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417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4,414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340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94.89%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409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4,047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303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415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3,903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333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84.50%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3,186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359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72.16%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3,110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310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426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2,569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341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85.00%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2,397</w:t>
            </w: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14 Team Leads</w:t>
      </w:r>
    </w:p>
    <w:p>
      <w:pPr>
        <w:spacing w:before="0" w:after="0"/>
      </w:pP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Team Lead Name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29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81.82%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20.00%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33.33%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66.67%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88.89%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5,528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28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60.00%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4,938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31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11.11%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77.78%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55.56%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4,636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30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62.50%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75.00%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3,994</w:t>
            </w:r>
          </w:p>
        </w:tc>
      </w:tr>
    </w:tbl>
    <w:p>
      <w:r>
        <w:br w:type="page"/>
      </w:r>
    </w:p>
    <w:p>
      <w:pPr>
        <w:spacing w:before="0" w:after="0"/>
      </w:pPr>
      <w:r>
        <w:rPr>
          <w:rFonts w:ascii="Lato" w:hAnsi="Lato"/>
          <w:b/>
          <w:i w:val="0"/>
          <w:sz w:val="24"/>
          <w:u w:val="single"/>
        </w:rPr>
        <w:t>Account 15</w:t>
      </w: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15 Associates</w:t>
      </w:r>
    </w:p>
    <w:p>
      <w:pPr>
        <w:spacing w:before="0" w:after="0"/>
      </w:pPr>
    </w:p>
    <w:p>
      <w:pPr>
        <w:spacing w:before="0" w:after="0"/>
      </w:pPr>
      <w:r>
        <w:t>Team Lead: TEAM LEAD NAME 28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297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4,761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346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505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4,136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348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521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3,821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344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524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3,657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339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94.50%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531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2,934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307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1,915</w:t>
            </w:r>
          </w:p>
        </w:tc>
      </w:tr>
    </w:tbl>
    <w:p>
      <w:pPr>
        <w:spacing w:before="0" w:after="0"/>
      </w:pPr>
    </w:p>
    <w:p>
      <w:pPr>
        <w:spacing w:before="0" w:after="0"/>
      </w:pPr>
      <w:r>
        <w:t>Team Lead: TEAM LEAD NAME 36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376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4,897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375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75.75%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456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4,879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380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91.90%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92.00%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3,695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323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99.62%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3,240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378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98.58%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3,117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324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97.08%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99.00%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3,031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379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85.96%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3,006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377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81.82%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409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2,623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336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N/A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2,493</w:t>
            </w: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15 Team Leads</w:t>
      </w:r>
    </w:p>
    <w:p>
      <w:pPr>
        <w:spacing w:before="0" w:after="0"/>
      </w:pP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Team Lead Name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36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44.44%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55.56%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77.78%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2,600</w:t>
            </w:r>
          </w:p>
        </w:tc>
      </w:tr>
    </w:tbl>
    <w:p>
      <w:r>
        <w:br w:type="page"/>
      </w:r>
    </w:p>
    <w:p>
      <w:pPr>
        <w:spacing w:before="0" w:after="0"/>
      </w:pPr>
      <w:r>
        <w:rPr>
          <w:rFonts w:ascii="Lato" w:hAnsi="Lato"/>
          <w:b/>
          <w:i w:val="0"/>
          <w:sz w:val="24"/>
          <w:u w:val="single"/>
        </w:rPr>
        <w:t>Account 16</w:t>
      </w: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16 Associates</w:t>
      </w:r>
    </w:p>
    <w:p>
      <w:pPr>
        <w:spacing w:before="0" w:after="0"/>
      </w:pPr>
    </w:p>
    <w:p>
      <w:pPr>
        <w:spacing w:before="0" w:after="0"/>
      </w:pPr>
      <w:r>
        <w:t>Team Lead: TEAM LEAD NAME 32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316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471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4,251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329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95.45%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4,215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334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91.00%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4,145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362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390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3,425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314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3,333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325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98.50%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512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3,207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361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3,122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364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90.69%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408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2,151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315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393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2,085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363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90.91%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455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2,037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312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95.50%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464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1,949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313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434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1,524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360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81.82%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97.00%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397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1,355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311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96.00%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496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1,154</w:t>
            </w: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16 Team Leads</w:t>
      </w:r>
    </w:p>
    <w:p>
      <w:pPr>
        <w:spacing w:before="0" w:after="0"/>
      </w:pP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Team Lead Name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32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71.43%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85.71%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92.86%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4,871</w:t>
            </w:r>
          </w:p>
        </w:tc>
      </w:tr>
    </w:tbl>
    <w:p>
      <w:r>
        <w:br w:type="page"/>
      </w:r>
    </w:p>
    <w:p>
      <w:pPr>
        <w:spacing w:before="0" w:after="0"/>
      </w:pPr>
      <w:r>
        <w:rPr>
          <w:rFonts w:ascii="Lato" w:hAnsi="Lato"/>
          <w:b/>
          <w:i w:val="0"/>
          <w:sz w:val="24"/>
          <w:u w:val="single"/>
        </w:rPr>
        <w:t>Account 17</w:t>
      </w: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17 Associates</w:t>
      </w:r>
    </w:p>
    <w:p>
      <w:pPr>
        <w:spacing w:before="0" w:after="0"/>
      </w:pPr>
    </w:p>
    <w:p>
      <w:pPr>
        <w:spacing w:before="0" w:after="0"/>
      </w:pPr>
      <w:r>
        <w:t>Team Lead: TEAM LEAD NAME 33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rPr>
                <w:b/>
              </w:rPr>
              <w:t>Agent Name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299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440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4,412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365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81.82%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489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3,654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298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487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3,122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type="dxa" w:w="2268"/>
          </w:tcPr>
          <w:p>
            <w:pPr>
              <w:spacing w:before="0" w:after="0"/>
              <w:jc w:val="center"/>
            </w:pPr>
            <w:r>
              <w:t>Employee 366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86.36%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88.00%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413</w:t>
            </w:r>
          </w:p>
        </w:tc>
        <w:tc>
          <w:tcPr>
            <w:tcW w:type="dxa" w:w="1508"/>
          </w:tcPr>
          <w:p>
            <w:pPr>
              <w:spacing w:before="0" w:after="0"/>
              <w:jc w:val="center"/>
            </w:pPr>
            <w:r>
              <w:t>₱ 2,511</w:t>
            </w: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rPr>
          <w:rFonts w:ascii="Lato" w:hAnsi="Lato"/>
          <w:b/>
          <w:i/>
          <w:sz w:val="20"/>
          <w:u w:val="none"/>
        </w:rPr>
        <w:t>Account 17 Team Leads</w:t>
      </w:r>
    </w:p>
    <w:p>
      <w:pPr>
        <w:spacing w:before="0" w:after="0"/>
      </w:pP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rPr>
                <w:b/>
              </w:rPr>
              <w:t>Rank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Team Lead Name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2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4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Metric 5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rPr>
                <w:b/>
              </w:rPr>
              <w:t>Total Incentive Amount</w:t>
            </w:r>
          </w:p>
        </w:tc>
      </w:tr>
      <w:tr>
        <w:tc>
          <w:tcPr>
            <w:tcW w:type="dxa" w:w="709"/>
          </w:tcPr>
          <w:p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TEAM LEAD NAME 33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10.00%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55.56%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88.89%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88.89%</w:t>
            </w:r>
          </w:p>
        </w:tc>
        <w:tc>
          <w:tcPr>
            <w:tcW w:type="dxa" w:w="1179"/>
          </w:tcPr>
          <w:p>
            <w:pPr>
              <w:spacing w:before="0" w:after="0"/>
              <w:jc w:val="center"/>
            </w:pPr>
            <w:r>
              <w:t>₱ 6,029</w:t>
            </w:r>
          </w:p>
        </w:tc>
      </w:tr>
    </w:tbl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